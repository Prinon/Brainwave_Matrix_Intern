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DFE11" w14:textId="77777777" w:rsidR="00E850CE" w:rsidRDefault="00000000">
      <w:pPr>
        <w:pStyle w:val="Heading1"/>
        <w:jc w:val="center"/>
      </w:pPr>
      <w:r>
        <w:t>Library Management System Database Design and Implementation</w:t>
      </w:r>
    </w:p>
    <w:p w14:paraId="6A589708" w14:textId="77777777" w:rsidR="00E850CE" w:rsidRDefault="00000000">
      <w:r>
        <w:t>In this report, we shall delve into the intricate process of designing and implementing a relational database for a Library Management System using MySQL Workbench 8.0 CE. This journey will be comprehensive, covering all the crucial steps from understanding the requirements to the final implementation of the database schema.</w:t>
      </w:r>
    </w:p>
    <w:p w14:paraId="63A70B56" w14:textId="77777777" w:rsidR="00E850CE" w:rsidRDefault="00000000">
      <w:pPr>
        <w:pStyle w:val="Heading2"/>
      </w:pPr>
      <w:r>
        <w:t>Step 1: Understanding the Requirements</w:t>
      </w:r>
    </w:p>
    <w:p w14:paraId="1A6ABEA2" w14:textId="77777777" w:rsidR="00E850CE" w:rsidRDefault="00000000">
      <w:r>
        <w:t>To build an efficient Library Management System, we need to understand the key components involved. The system should manage members, books, and the transactions when members borrow or return books. The design is analogous to organizing a grand event where we must track guests (members), their preferences (books), and their interactions (borrowings).</w:t>
      </w:r>
    </w:p>
    <w:p w14:paraId="0C1FFEE8" w14:textId="77777777" w:rsidR="00E850CE" w:rsidRDefault="00000000">
      <w:pPr>
        <w:pStyle w:val="Heading2"/>
      </w:pPr>
      <w:r>
        <w:t>Step 2: Designing the Database Schema</w:t>
      </w:r>
    </w:p>
    <w:p w14:paraId="4282CAA5" w14:textId="77777777" w:rsidR="00E850CE" w:rsidRDefault="00000000">
      <w:r>
        <w:t>The database schema serves as a blueprint for the system, outlining the structure and relationships between various data entities. Here, we will design the schema to include the following tables: Books, Members, Transactions, Categories, and Authors.</w:t>
      </w:r>
    </w:p>
    <w:p w14:paraId="2EA4F6E8" w14:textId="77777777" w:rsidR="00E850CE" w:rsidRDefault="00000000">
      <w:pPr>
        <w:pStyle w:val="Heading3"/>
      </w:pPr>
      <w:r>
        <w:t>Books Table</w:t>
      </w:r>
    </w:p>
    <w:p w14:paraId="09A0E964" w14:textId="77777777" w:rsidR="00E850CE" w:rsidRDefault="00000000">
      <w:r>
        <w:t>This table stores details of every book in the library. Each book is assigned a unique ID (Primary Key), along with attributes such as Title, ISBN, Genre, AuthorID, and CategoryID.</w:t>
      </w:r>
    </w:p>
    <w:p w14:paraId="7D266343" w14:textId="77777777" w:rsidR="00E850CE" w:rsidRDefault="00000000">
      <w:pPr>
        <w:pStyle w:val="Heading3"/>
      </w:pPr>
      <w:r>
        <w:t>Members Table</w:t>
      </w:r>
    </w:p>
    <w:p w14:paraId="44BAFB8C" w14:textId="77777777" w:rsidR="00E850CE" w:rsidRDefault="00000000">
      <w:r>
        <w:t>The Members table contains information about the library members. Each member is given a unique ID, and their details such as First Name, Last Name, Email, Phone Number, and Membership Date are recorded.</w:t>
      </w:r>
    </w:p>
    <w:p w14:paraId="54510D97" w14:textId="77777777" w:rsidR="00E850CE" w:rsidRDefault="00000000">
      <w:pPr>
        <w:pStyle w:val="Heading3"/>
      </w:pPr>
      <w:r>
        <w:t>Transactions Table</w:t>
      </w:r>
    </w:p>
    <w:p w14:paraId="44832AA1" w14:textId="77777777" w:rsidR="00E850CE" w:rsidRDefault="00000000">
      <w:r>
        <w:t>This table logs all borrowing and returning transactions. It connects the Members and Books tables using Foreign Keys to track which member borrowed which book and when.</w:t>
      </w:r>
    </w:p>
    <w:p w14:paraId="770734FB" w14:textId="77777777" w:rsidR="00E850CE" w:rsidRDefault="00000000">
      <w:pPr>
        <w:pStyle w:val="Heading3"/>
      </w:pPr>
      <w:r>
        <w:t>Categories Table</w:t>
      </w:r>
    </w:p>
    <w:p w14:paraId="6A8880DC" w14:textId="77777777" w:rsidR="00E850CE" w:rsidRDefault="00000000">
      <w:r>
        <w:t>The Categories table organizes books into different genres or categories. Each category has a unique ID and a name.</w:t>
      </w:r>
    </w:p>
    <w:p w14:paraId="11C4658C" w14:textId="77777777" w:rsidR="00E850CE" w:rsidRDefault="00000000">
      <w:pPr>
        <w:pStyle w:val="Heading3"/>
      </w:pPr>
      <w:r>
        <w:lastRenderedPageBreak/>
        <w:t>Authors Table</w:t>
      </w:r>
    </w:p>
    <w:p w14:paraId="3678555F" w14:textId="77777777" w:rsidR="00E850CE" w:rsidRDefault="00000000">
      <w:r>
        <w:t>The Authors table keeps track of all authors. Each author is assigned a unique ID, and their name is recorded. This table is linked to the Books table to indicate the author of each book.</w:t>
      </w:r>
    </w:p>
    <w:p w14:paraId="416FE91D" w14:textId="77777777" w:rsidR="00E850CE" w:rsidRDefault="00000000">
      <w:pPr>
        <w:pStyle w:val="Heading2"/>
      </w:pPr>
      <w:r>
        <w:t>Step 3: Implementing the Database in MySQL Workbench</w:t>
      </w:r>
    </w:p>
    <w:p w14:paraId="7D4EE1F0" w14:textId="77777777" w:rsidR="00E850CE" w:rsidRDefault="00000000">
      <w:r>
        <w:t>Having designed the schema, the next step is to implement the database in MySQL Workbench. Below are the SQL scripts to create and populate the database.</w:t>
      </w:r>
    </w:p>
    <w:p w14:paraId="563E9D50" w14:textId="77777777" w:rsidR="00E850CE" w:rsidRDefault="00000000">
      <w:pPr>
        <w:pStyle w:val="Heading3"/>
      </w:pPr>
      <w:r>
        <w:t>Creating the Database</w:t>
      </w:r>
    </w:p>
    <w:p w14:paraId="3B25D9E8" w14:textId="77777777" w:rsidR="00E850CE" w:rsidRDefault="00000000">
      <w:r>
        <w:t>First, we create a new database in MySQL Workbench and switch to using it.</w:t>
      </w:r>
    </w:p>
    <w:p w14:paraId="75670413" w14:textId="77777777" w:rsidR="00277B1A" w:rsidRDefault="00277B1A">
      <w:pPr>
        <w:pStyle w:val="Heading3"/>
      </w:pPr>
      <w:r w:rsidRPr="00277B1A">
        <w:rPr>
          <w:rFonts w:asciiTheme="minorHAnsi" w:eastAsiaTheme="minorEastAsia" w:hAnsiTheme="minorHAnsi" w:cstheme="minorBidi"/>
          <w:b w:val="0"/>
          <w:bCs w:val="0"/>
          <w:color w:val="auto"/>
        </w:rPr>
        <w:drawing>
          <wp:inline distT="0" distB="0" distL="0" distR="0" wp14:anchorId="005A5692" wp14:editId="722DCFFE">
            <wp:extent cx="5486400" cy="606425"/>
            <wp:effectExtent l="0" t="0" r="0" b="3175"/>
            <wp:docPr id="1693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844" name=""/>
                    <pic:cNvPicPr/>
                  </pic:nvPicPr>
                  <pic:blipFill>
                    <a:blip r:embed="rId6"/>
                    <a:stretch>
                      <a:fillRect/>
                    </a:stretch>
                  </pic:blipFill>
                  <pic:spPr>
                    <a:xfrm>
                      <a:off x="0" y="0"/>
                      <a:ext cx="5486400" cy="606425"/>
                    </a:xfrm>
                    <a:prstGeom prst="rect">
                      <a:avLst/>
                    </a:prstGeom>
                  </pic:spPr>
                </pic:pic>
              </a:graphicData>
            </a:graphic>
          </wp:inline>
        </w:drawing>
      </w:r>
    </w:p>
    <w:p w14:paraId="5736CCFE" w14:textId="629125E1" w:rsidR="00E850CE" w:rsidRDefault="00000000">
      <w:pPr>
        <w:pStyle w:val="Heading3"/>
      </w:pPr>
      <w:r>
        <w:t>Creating Tables</w:t>
      </w:r>
    </w:p>
    <w:p w14:paraId="6C6302E3" w14:textId="77777777" w:rsidR="00E850CE" w:rsidRDefault="00000000">
      <w:r>
        <w:t>Creating the Members table:</w:t>
      </w:r>
    </w:p>
    <w:p w14:paraId="5BDCF8E0" w14:textId="77777777" w:rsidR="00277B1A" w:rsidRDefault="00277B1A">
      <w:r w:rsidRPr="00277B1A">
        <w:drawing>
          <wp:inline distT="0" distB="0" distL="0" distR="0" wp14:anchorId="2507277B" wp14:editId="76E0AC41">
            <wp:extent cx="5486400" cy="1815465"/>
            <wp:effectExtent l="0" t="0" r="0" b="0"/>
            <wp:docPr id="80303534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35340" name="Picture 1" descr="A black screen with white text&#10;&#10;Description automatically generated"/>
                    <pic:cNvPicPr/>
                  </pic:nvPicPr>
                  <pic:blipFill>
                    <a:blip r:embed="rId7"/>
                    <a:stretch>
                      <a:fillRect/>
                    </a:stretch>
                  </pic:blipFill>
                  <pic:spPr>
                    <a:xfrm>
                      <a:off x="0" y="0"/>
                      <a:ext cx="5486400" cy="1815465"/>
                    </a:xfrm>
                    <a:prstGeom prst="rect">
                      <a:avLst/>
                    </a:prstGeom>
                  </pic:spPr>
                </pic:pic>
              </a:graphicData>
            </a:graphic>
          </wp:inline>
        </w:drawing>
      </w:r>
    </w:p>
    <w:p w14:paraId="25E6F96C" w14:textId="243D39BE" w:rsidR="00E850CE" w:rsidRDefault="00000000">
      <w:r>
        <w:t>Creating the Authors table:</w:t>
      </w:r>
    </w:p>
    <w:p w14:paraId="28FB6952" w14:textId="77777777" w:rsidR="00E850CE" w:rsidRDefault="00000000">
      <w:r>
        <w:t>```sql</w:t>
      </w:r>
      <w:r>
        <w:br/>
        <w:t>CREATE TABLE Authors (</w:t>
      </w:r>
      <w:r>
        <w:br/>
        <w:t xml:space="preserve">    AuthorID INT AUTO_INCREMENT PRIMARY KEY,</w:t>
      </w:r>
      <w:r>
        <w:br/>
        <w:t xml:space="preserve">    AuthorName VARCHAR(100)</w:t>
      </w:r>
      <w:r>
        <w:br/>
        <w:t>);</w:t>
      </w:r>
      <w:r>
        <w:br/>
        <w:t>```</w:t>
      </w:r>
    </w:p>
    <w:p w14:paraId="50043466" w14:textId="77777777" w:rsidR="00E850CE" w:rsidRDefault="00000000">
      <w:r>
        <w:t>Creating the Categories table:</w:t>
      </w:r>
    </w:p>
    <w:p w14:paraId="4C5AFD14" w14:textId="77777777" w:rsidR="00E850CE" w:rsidRDefault="00000000">
      <w:r>
        <w:t>```sql</w:t>
      </w:r>
      <w:r>
        <w:br/>
        <w:t>CREATE TABLE Categories (</w:t>
      </w:r>
      <w:r>
        <w:br/>
        <w:t xml:space="preserve">    CategoryID INT AUTO_INCREMENT PRIMARY KEY,</w:t>
      </w:r>
      <w:r>
        <w:br/>
      </w:r>
      <w:r>
        <w:lastRenderedPageBreak/>
        <w:t xml:space="preserve">    CategoryName VARCHAR(100)</w:t>
      </w:r>
      <w:r>
        <w:br/>
        <w:t>);</w:t>
      </w:r>
      <w:r>
        <w:br/>
        <w:t>```</w:t>
      </w:r>
    </w:p>
    <w:p w14:paraId="59ABC1CE" w14:textId="77777777" w:rsidR="00E850CE" w:rsidRDefault="00000000">
      <w:r>
        <w:t>Creating the Books table:</w:t>
      </w:r>
    </w:p>
    <w:p w14:paraId="2D36D800" w14:textId="77777777" w:rsidR="00E850CE" w:rsidRDefault="00000000">
      <w:r>
        <w:t>```sql</w:t>
      </w:r>
      <w:r>
        <w:br/>
        <w:t>CREATE TABLE Books (</w:t>
      </w:r>
      <w:r>
        <w:br/>
        <w:t xml:space="preserve">    BookID INT AUTO_INCREMENT PRIMARY KEY,</w:t>
      </w:r>
      <w:r>
        <w:br/>
        <w:t xml:space="preserve">    Title VARCHAR(100),</w:t>
      </w:r>
      <w:r>
        <w:br/>
        <w:t xml:space="preserve">    ISBN VARCHAR(20) UNIQUE,</w:t>
      </w:r>
      <w:r>
        <w:br/>
        <w:t xml:space="preserve">    Genre VARCHAR(50),</w:t>
      </w:r>
      <w:r>
        <w:br/>
        <w:t xml:space="preserve">    AuthorID INT,</w:t>
      </w:r>
      <w:r>
        <w:br/>
        <w:t xml:space="preserve">    CategoryID INT,</w:t>
      </w:r>
      <w:r>
        <w:br/>
        <w:t xml:space="preserve">    FOREIGN KEY (AuthorID) REFERENCES Authors(AuthorID),</w:t>
      </w:r>
      <w:r>
        <w:br/>
        <w:t xml:space="preserve">    FOREIGN KEY (CategoryID) REFERENCES Categories(CategoryID)</w:t>
      </w:r>
      <w:r>
        <w:br/>
        <w:t>);</w:t>
      </w:r>
      <w:r>
        <w:br/>
        <w:t>```</w:t>
      </w:r>
    </w:p>
    <w:p w14:paraId="2C093B83" w14:textId="77777777" w:rsidR="00E850CE" w:rsidRDefault="00000000">
      <w:r>
        <w:t>Creating the Transactions table:</w:t>
      </w:r>
    </w:p>
    <w:p w14:paraId="793CDD50" w14:textId="77777777" w:rsidR="00E850CE" w:rsidRDefault="00000000">
      <w:r>
        <w:t>```sql</w:t>
      </w:r>
      <w:r>
        <w:br/>
        <w:t>CREATE TABLE Transactions (</w:t>
      </w:r>
      <w:r>
        <w:br/>
        <w:t xml:space="preserve">    TransactionID INT AUTO_INCREMENT PRIMARY KEY,</w:t>
      </w:r>
      <w:r>
        <w:br/>
        <w:t xml:space="preserve">    BookID INT,</w:t>
      </w:r>
      <w:r>
        <w:br/>
        <w:t xml:space="preserve">    MemberID INT,</w:t>
      </w:r>
      <w:r>
        <w:br/>
        <w:t xml:space="preserve">    BorrowDate DATE,</w:t>
      </w:r>
      <w:r>
        <w:br/>
        <w:t xml:space="preserve">    ReturnDate DATE,</w:t>
      </w:r>
      <w:r>
        <w:br/>
        <w:t xml:space="preserve">    FOREIGN KEY (BookID) REFERENCES Books(BookID),</w:t>
      </w:r>
      <w:r>
        <w:br/>
        <w:t xml:space="preserve">    FOREIGN KEY (MemberID) REFERENCES Members(MemberID)</w:t>
      </w:r>
      <w:r>
        <w:br/>
        <w:t>);</w:t>
      </w:r>
      <w:r>
        <w:br/>
        <w:t>```</w:t>
      </w:r>
    </w:p>
    <w:p w14:paraId="2F034644" w14:textId="77777777" w:rsidR="00E850CE" w:rsidRDefault="00000000">
      <w:pPr>
        <w:pStyle w:val="Heading3"/>
      </w:pPr>
      <w:r>
        <w:t>Inserting Sample Data</w:t>
      </w:r>
    </w:p>
    <w:p w14:paraId="2BAB7074" w14:textId="77777777" w:rsidR="00E850CE" w:rsidRDefault="00000000">
      <w:r>
        <w:t>We insert sample records into the tables to populate the database and ensure it functions as expected.</w:t>
      </w:r>
    </w:p>
    <w:p w14:paraId="6B05CC22" w14:textId="77777777" w:rsidR="00E850CE" w:rsidRDefault="00000000">
      <w:r>
        <w:t>Inserting data into Members table:</w:t>
      </w:r>
    </w:p>
    <w:p w14:paraId="587524D1" w14:textId="77777777" w:rsidR="00E850CE" w:rsidRDefault="00000000">
      <w:r>
        <w:t>```sql</w:t>
      </w:r>
      <w:r>
        <w:br/>
        <w:t>INSERT INTO Members (FirstName, LastName, Email, PhoneNumber, MembershipDate)</w:t>
      </w:r>
      <w:r>
        <w:br/>
      </w:r>
      <w:r>
        <w:lastRenderedPageBreak/>
        <w:t>VALUES ('John', 'Doe', 'john.doe@example.com', '1234567890', '2023-01-15');</w:t>
      </w:r>
      <w:r>
        <w:br/>
        <w:t>```</w:t>
      </w:r>
    </w:p>
    <w:p w14:paraId="2112587E" w14:textId="77777777" w:rsidR="00E850CE" w:rsidRDefault="00000000">
      <w:r>
        <w:t>Inserting data into Authors table:</w:t>
      </w:r>
    </w:p>
    <w:p w14:paraId="57D9A932" w14:textId="77777777" w:rsidR="00E850CE" w:rsidRDefault="00000000">
      <w:r>
        <w:t>```sql</w:t>
      </w:r>
      <w:r>
        <w:br/>
        <w:t>INSERT INTO Authors (AuthorName)</w:t>
      </w:r>
      <w:r>
        <w:br/>
        <w:t>VALUES ('George Orwell');</w:t>
      </w:r>
      <w:r>
        <w:br/>
        <w:t>```</w:t>
      </w:r>
    </w:p>
    <w:p w14:paraId="543CD1AF" w14:textId="77777777" w:rsidR="00E850CE" w:rsidRDefault="00000000">
      <w:r>
        <w:t>Inserting data into Categories table:</w:t>
      </w:r>
    </w:p>
    <w:p w14:paraId="3C44FD57" w14:textId="77777777" w:rsidR="00E850CE" w:rsidRDefault="00000000">
      <w:r>
        <w:t>```sql</w:t>
      </w:r>
      <w:r>
        <w:br/>
        <w:t>INSERT INTO Categories (CategoryName)</w:t>
      </w:r>
      <w:r>
        <w:br/>
        <w:t>VALUES ('Fiction');</w:t>
      </w:r>
      <w:r>
        <w:br/>
        <w:t>```</w:t>
      </w:r>
    </w:p>
    <w:p w14:paraId="3DB7D97C" w14:textId="77777777" w:rsidR="00E850CE" w:rsidRDefault="00000000">
      <w:r>
        <w:t>Inserting data into Books table:</w:t>
      </w:r>
    </w:p>
    <w:p w14:paraId="511F2C95" w14:textId="77777777" w:rsidR="00E850CE" w:rsidRDefault="00000000">
      <w:r>
        <w:t>```sql</w:t>
      </w:r>
      <w:r>
        <w:br/>
        <w:t>INSERT INTO Books (Title, ISBN, Genre, AuthorID, CategoryID)</w:t>
      </w:r>
      <w:r>
        <w:br/>
        <w:t>VALUES ('1984', '9780451524935', 'Dystopian', 1, 1);</w:t>
      </w:r>
      <w:r>
        <w:br/>
        <w:t>```</w:t>
      </w:r>
    </w:p>
    <w:p w14:paraId="33FE355C" w14:textId="77777777" w:rsidR="00E850CE" w:rsidRDefault="00000000">
      <w:pPr>
        <w:pStyle w:val="Heading2"/>
      </w:pPr>
      <w:r>
        <w:t>Conclusion</w:t>
      </w:r>
    </w:p>
    <w:p w14:paraId="3A51CD1C" w14:textId="77777777" w:rsidR="00E850CE" w:rsidRDefault="00000000">
      <w:r>
        <w:t>By following the steps outlined in this report, we have successfully designed and implemented a relational database for a Library Management System using MySQL Workbench. This system is capable of efficiently managing the library's members, books, and transactions, ensuring smooth and organized operations.</w:t>
      </w:r>
    </w:p>
    <w:sectPr w:rsidR="00E850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1864551">
    <w:abstractNumId w:val="8"/>
  </w:num>
  <w:num w:numId="2" w16cid:durableId="449669601">
    <w:abstractNumId w:val="6"/>
  </w:num>
  <w:num w:numId="3" w16cid:durableId="1777018689">
    <w:abstractNumId w:val="5"/>
  </w:num>
  <w:num w:numId="4" w16cid:durableId="1206715291">
    <w:abstractNumId w:val="4"/>
  </w:num>
  <w:num w:numId="5" w16cid:durableId="32505877">
    <w:abstractNumId w:val="7"/>
  </w:num>
  <w:num w:numId="6" w16cid:durableId="963774283">
    <w:abstractNumId w:val="3"/>
  </w:num>
  <w:num w:numId="7" w16cid:durableId="1773158696">
    <w:abstractNumId w:val="2"/>
  </w:num>
  <w:num w:numId="8" w16cid:durableId="372925188">
    <w:abstractNumId w:val="1"/>
  </w:num>
  <w:num w:numId="9" w16cid:durableId="60909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7B1A"/>
    <w:rsid w:val="0029639D"/>
    <w:rsid w:val="00326F90"/>
    <w:rsid w:val="005F5899"/>
    <w:rsid w:val="00AA1D8D"/>
    <w:rsid w:val="00B47730"/>
    <w:rsid w:val="00CB0664"/>
    <w:rsid w:val="00CD0D55"/>
    <w:rsid w:val="00E850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373A41"/>
  <w14:defaultImageDpi w14:val="300"/>
  <w15:docId w15:val="{A20B8DDE-138F-4FE9-A759-B8800AEA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Prinon Dewanjee</cp:lastModifiedBy>
  <cp:revision>3</cp:revision>
  <dcterms:created xsi:type="dcterms:W3CDTF">2013-12-23T23:15:00Z</dcterms:created>
  <dcterms:modified xsi:type="dcterms:W3CDTF">2024-09-01T11:56:00Z</dcterms:modified>
  <cp:category/>
</cp:coreProperties>
</file>